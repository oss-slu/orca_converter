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INTERNAL COORDINATES (ANGSTROEM)</w:t>
        <w:br/>
      </w:r>
    </w:p>
    <w:p>
      <w:r>
        <w:t>--------------------------------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1.439762847297     0.00000000     0.00000000</w:t>
        <w:br/>
      </w:r>
    </w:p>
    <w:p>
      <w:r>
        <w:t xml:space="preserve"> N      1   2   0     1.291036545542   125.02486672     0.00000000</w:t>
        <w:br/>
      </w:r>
    </w:p>
    <w:p>
      <w:r>
        <w:t xml:space="preserve"> H      2   1   3     1.082393926880   118.35030229   163.71456538</w:t>
        <w:br/>
      </w:r>
    </w:p>
    <w:p>
      <w:r>
        <w:t xml:space="preserve"> C      2   1   3     1.346108892476   118.64222546   355.94089564</w:t>
        <w:br/>
      </w:r>
    </w:p>
    <w:p>
      <w:r>
        <w:t xml:space="preserve"> N      3   1   2     1.382836316015   120.94350936    15.34111410</w:t>
        <w:br/>
      </w:r>
    </w:p>
    <w:p>
      <w:r>
        <w:t xml:space="preserve"> H      5   2   1     1.082657028649   122.38122717   165.15264023</w:t>
        <w:br/>
      </w:r>
    </w:p>
    <w:p>
      <w:r>
        <w:t xml:space="preserve"> O      6   3   1     1.490591986463   111.71199465    51.28666614</w:t>
        <w:br/>
      </w:r>
    </w:p>
    <w:p>
      <w:r>
        <w:t xml:space="preserve"> C      8   6   3     1.386545519180    65.23646425   252.93236692</w:t>
        <w:br/>
      </w:r>
    </w:p>
    <w:p>
      <w:r>
        <w:t xml:space="preserve"> H      9   8   6     1.085960245617   115.91113704   256.75752990</w:t>
        <w:br/>
      </w:r>
    </w:p>
    <w:p>
      <w:r>
        <w:t xml:space="preserve"> H      1   2   3     1.086241887403   118.97506710   192.37934276</w:t>
        <w:br/>
      </w:r>
    </w:p>
    <w:p>
      <w:r>
        <w:t>INTERNAL COORDINATES (ANGSTROEM)</w:t>
        <w:br/>
      </w:r>
    </w:p>
    <w:p>
      <w:r>
        <w:t>--------------------------------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1.451915023386     0.00000000     0.00000000</w:t>
        <w:br/>
      </w:r>
    </w:p>
    <w:p>
      <w:r>
        <w:t xml:space="preserve"> N      1   2   0     1.277023455530   125.56358617     0.00000000</w:t>
        <w:br/>
      </w:r>
    </w:p>
    <w:p>
      <w:r>
        <w:t xml:space="preserve"> H      2   1   3     1.080993887006   118.52004292   165.63235662</w:t>
        <w:br/>
      </w:r>
    </w:p>
    <w:p>
      <w:r>
        <w:t xml:space="preserve"> C      2   1   3     1.333246434831   118.09018467   356.57609514</w:t>
        <w:br/>
      </w:r>
    </w:p>
    <w:p>
      <w:r>
        <w:t xml:space="preserve"> N      3   1   2     1.407421523032   119.52368467    14.37894899</w:t>
        <w:br/>
      </w:r>
    </w:p>
    <w:p>
      <w:r>
        <w:t xml:space="preserve"> H      5   2   1     1.081672822747   122.91296117   166.21212169</w:t>
        <w:br/>
      </w:r>
    </w:p>
    <w:p>
      <w:r>
        <w:t xml:space="preserve"> O      6   3   1     1.440477441288   110.73224819    54.10031780</w:t>
        <w:br/>
      </w:r>
    </w:p>
    <w:p>
      <w:r>
        <w:t xml:space="preserve"> C      8   6   3     1.387108049718    63.04749227   250.87208549</w:t>
        <w:br/>
      </w:r>
    </w:p>
    <w:p>
      <w:r>
        <w:t xml:space="preserve"> H      9   8   6     1.084388296930   115.24998931   255.84170007</w:t>
        <w:br/>
      </w:r>
    </w:p>
    <w:p>
      <w:r>
        <w:t xml:space="preserve"> H      1   2   3     1.085978641385   118.61509285   191.37047621</w:t>
        <w:br/>
      </w:r>
    </w:p>
    <w:p>
      <w:r>
        <w:t>INTERNAL COORDINATES (ANGSTROEM)</w:t>
        <w:br/>
      </w:r>
    </w:p>
    <w:p>
      <w:r>
        <w:t>--------------------------------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1.443713767868     0.00000000     0.00000000</w:t>
        <w:br/>
      </w:r>
    </w:p>
    <w:p>
      <w:r>
        <w:t xml:space="preserve"> N      1   2   0     1.282474541976   124.87399349     0.00000000</w:t>
        <w:br/>
      </w:r>
    </w:p>
    <w:p>
      <w:r>
        <w:t xml:space="preserve"> H      2   1   3     1.080977949413   118.11758911   163.18004685</w:t>
        <w:br/>
      </w:r>
    </w:p>
    <w:p>
      <w:r>
        <w:t xml:space="preserve"> C      2   1   3     1.338930658151   118.35947405   356.34954831</w:t>
        <w:br/>
      </w:r>
    </w:p>
    <w:p>
      <w:r>
        <w:t xml:space="preserve"> N      3   1   2     1.380547649132   120.46902327    18.34696121</w:t>
        <w:br/>
      </w:r>
    </w:p>
    <w:p>
      <w:r>
        <w:t xml:space="preserve"> H      5   2   1     1.081398133889   122.75207353   162.11500251</w:t>
        <w:br/>
      </w:r>
    </w:p>
    <w:p>
      <w:r>
        <w:t xml:space="preserve"> O      6   3   1     1.441284253010   110.90182642    48.66923269</w:t>
        <w:br/>
      </w:r>
    </w:p>
    <w:p>
      <w:r>
        <w:t xml:space="preserve"> C      8   6   3     1.377364174283    66.05972119   252.30329827</w:t>
        <w:br/>
      </w:r>
    </w:p>
    <w:p>
      <w:r>
        <w:t xml:space="preserve"> H      9   8   6     1.083702336791   115.58809120   256.83355703</w:t>
        <w:br/>
      </w:r>
    </w:p>
    <w:p>
      <w:r>
        <w:t xml:space="preserve"> H      1   2   3     1.085134430684   118.75023782   193.84947625</w:t>
        <w:br/>
      </w:r>
    </w:p>
    <w:p>
      <w:r>
        <w:t>INTERNAL COORDINATES (ANGSTROEM)</w:t>
        <w:br/>
      </w:r>
    </w:p>
    <w:p>
      <w:r>
        <w:t>--------------------------------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1.446089567928     0.00000000     0.00000000</w:t>
        <w:br/>
      </w:r>
    </w:p>
    <w:p>
      <w:r>
        <w:t xml:space="preserve"> N      1   2   0     1.282079682522   125.11937627     0.00000000</w:t>
        <w:br/>
      </w:r>
    </w:p>
    <w:p>
      <w:r>
        <w:t xml:space="preserve"> H      2   1   3     1.081135178305   118.25995985   164.02638319</w:t>
        <w:br/>
      </w:r>
    </w:p>
    <w:p>
      <w:r>
        <w:t xml:space="preserve"> C      2   1   3     1.338101186332   118.29239086   356.42201719</w:t>
        <w:br/>
      </w:r>
    </w:p>
    <w:p>
      <w:r>
        <w:t xml:space="preserve"> N      3   1   2     1.389747560366   120.16788827    16.87535393</w:t>
        <w:br/>
      </w:r>
    </w:p>
    <w:p>
      <w:r>
        <w:t xml:space="preserve"> H      5   2   1     1.081709011415   122.79461205   163.59936097</w:t>
        <w:br/>
      </w:r>
    </w:p>
    <w:p>
      <w:r>
        <w:t xml:space="preserve"> O      6   3   1     1.451862492244   110.93374572    50.51639318</w:t>
        <w:br/>
      </w:r>
    </w:p>
    <w:p>
      <w:r>
        <w:t xml:space="preserve"> C      8   6   3     1.382114614006    64.76229197   251.86768550</w:t>
        <w:br/>
      </w:r>
    </w:p>
    <w:p>
      <w:r>
        <w:t xml:space="preserve"> H      9   8   6     1.084345824121   115.46832024   256.36176048</w:t>
        <w:br/>
      </w:r>
    </w:p>
    <w:p>
      <w:r>
        <w:t xml:space="preserve"> H      1   2   3     1.085522251028   118.71471743   192.94958814</w:t>
        <w:br/>
      </w:r>
    </w:p>
    <w:p>
      <w:r>
        <w:t>INTERNAL COORDINATES (ANGSTROEM)</w:t>
        <w:br/>
      </w:r>
    </w:p>
    <w:p>
      <w:r>
        <w:t>--------------------------------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1.447646478828     0.00000000     0.00000000</w:t>
        <w:br/>
      </w:r>
    </w:p>
    <w:p>
      <w:r>
        <w:t xml:space="preserve"> N      1   2   0     1.280783857725   125.21878343     0.00000000</w:t>
        <w:br/>
      </w:r>
    </w:p>
    <w:p>
      <w:r>
        <w:t xml:space="preserve"> H      2   1   3     1.081104841789   118.32731014   164.27343032</w:t>
        <w:br/>
      </w:r>
    </w:p>
    <w:p>
      <w:r>
        <w:t xml:space="preserve"> C      2   1   3     1.336868672677   118.22152207   356.45449671</w:t>
        <w:br/>
      </w:r>
    </w:p>
    <w:p>
      <w:r>
        <w:t xml:space="preserve"> N      3   1   2     1.394472474523   119.96476367    16.51223208</w:t>
        <w:br/>
      </w:r>
    </w:p>
    <w:p>
      <w:r>
        <w:t xml:space="preserve"> H      5   2   1     1.081689467440   122.84109695   164.00825542</w:t>
        <w:br/>
      </w:r>
    </w:p>
    <w:p>
      <w:r>
        <w:t xml:space="preserve"> O      6   3   1     1.447576707881   110.84670737    51.18921117</w:t>
        <w:br/>
      </w:r>
    </w:p>
    <w:p>
      <w:r>
        <w:t xml:space="preserve"> C      8   6   3     1.383434131979    64.32826787   251.58320313</w:t>
        <w:br/>
      </w:r>
    </w:p>
    <w:p>
      <w:r>
        <w:t xml:space="preserve"> H      9   8   6     1.084294007917   115.40666989   256.20978474</w:t>
        <w:br/>
      </w:r>
    </w:p>
    <w:p>
      <w:r>
        <w:t xml:space="preserve"> H      1   2   3     1.085564158230   118.66685014   192.70335062</w:t>
        <w:br/>
      </w:r>
    </w:p>
    <w:p>
      <w:r>
        <w:t>INTERNAL COORDINATES (ANGSTROEM)</w:t>
        <w:br/>
      </w:r>
    </w:p>
    <w:p>
      <w:r>
        <w:t>--------------------------------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1.447258568288     0.00000000     0.00000000</w:t>
        <w:br/>
      </w:r>
    </w:p>
    <w:p>
      <w:r>
        <w:t xml:space="preserve"> N      1   2   0     1.280992117689   125.18693205     0.00000000</w:t>
        <w:br/>
      </w:r>
    </w:p>
    <w:p>
      <w:r>
        <w:t xml:space="preserve"> H      2   1   3     1.081091385480   118.30500075   164.19973281</w:t>
        <w:br/>
      </w:r>
    </w:p>
    <w:p>
      <w:r>
        <w:t xml:space="preserve"> C      2   1   3     1.337068523958   118.23831950   356.45249306</w:t>
        <w:br/>
      </w:r>
    </w:p>
    <w:p>
      <w:r>
        <w:t xml:space="preserve"> N      3   1   2     1.392955240922   120.03208445    16.64379836</w:t>
        <w:br/>
      </w:r>
    </w:p>
    <w:p>
      <w:r>
        <w:t xml:space="preserve"> H      5   2   1     1.081668690909   122.83131479   163.87811064</w:t>
        <w:br/>
      </w:r>
    </w:p>
    <w:p>
      <w:r>
        <w:t xml:space="preserve"> O      6   3   1     1.447835626603   110.85201310    50.96352983</w:t>
        <w:br/>
      </w:r>
    </w:p>
    <w:p>
      <w:r>
        <w:t xml:space="preserve"> C      8   6   3     1.382813139084    64.49005345   251.66647136</w:t>
        <w:br/>
      </w:r>
    </w:p>
    <w:p>
      <w:r>
        <w:t xml:space="preserve"> H      9   8   6     1.084265747090   115.42388340   256.26038135</w:t>
        <w:br/>
      </w:r>
    </w:p>
    <w:p>
      <w:r>
        <w:t xml:space="preserve"> H      1   2   3     1.085539183009   118.68059740   192.79173885</w:t>
        <w:br/>
      </w:r>
    </w:p>
    <w:p>
      <w:r>
        <w:t>INTERNAL COORDINATES (ANGSTROEM)</w:t>
        <w:br/>
      </w:r>
    </w:p>
    <w:p>
      <w:r>
        <w:t>--------------------------------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1.447303092309     0.00000000     0.00000000</w:t>
        <w:br/>
      </w:r>
    </w:p>
    <w:p>
      <w:r>
        <w:t xml:space="preserve"> N      1   2   0     1.280967044569   125.19018758     0.00000000</w:t>
        <w:br/>
      </w:r>
    </w:p>
    <w:p>
      <w:r>
        <w:t xml:space="preserve"> H      2   1   3     1.081090443926   118.30741343   164.22048519</w:t>
        <w:br/>
      </w:r>
    </w:p>
    <w:p>
      <w:r>
        <w:t xml:space="preserve"> C      2   1   3     1.337038981509   118.23615765   356.46086984</w:t>
        <w:br/>
      </w:r>
    </w:p>
    <w:p>
      <w:r>
        <w:t xml:space="preserve"> N      3   1   2     1.393050901801   120.02999291    16.61912574</w:t>
        <w:br/>
      </w:r>
    </w:p>
    <w:p>
      <w:r>
        <w:t xml:space="preserve"> H      5   2   1     1.081668228615   122.83236168   163.90024428</w:t>
        <w:br/>
      </w:r>
    </w:p>
    <w:p>
      <w:r>
        <w:t xml:space="preserve"> O      6   3   1     1.447877532703   110.85096421    50.98858035</w:t>
        <w:br/>
      </w:r>
    </w:p>
    <w:p>
      <w:r>
        <w:t xml:space="preserve"> C      8   6   3     1.382849786124    64.47480668   251.66123360</w:t>
        <w:br/>
      </w:r>
    </w:p>
    <w:p>
      <w:r>
        <w:t xml:space="preserve"> H      9   8   6     1.084268843109   115.42161286   256.25327379</w:t>
        <w:br/>
      </w:r>
    </w:p>
    <w:p>
      <w:r>
        <w:t xml:space="preserve"> H      1   2   3     1.085543496690   118.68056751   192.77715784</w:t>
        <w:br/>
      </w:r>
    </w:p>
    <w:p>
      <w:r>
        <w:t>INTERNAL COORDINATES (A.U.)</w:t>
        <w:br/>
      </w:r>
    </w:p>
    <w:p>
      <w:r>
        <w:t>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2.720757479186     0.00000000     0.00000000</w:t>
        <w:br/>
      </w:r>
    </w:p>
    <w:p>
      <w:r>
        <w:t xml:space="preserve"> N      1   2   0     2.439705499957   125.02486672     0.00000000</w:t>
        <w:br/>
      </w:r>
    </w:p>
    <w:p>
      <w:r>
        <w:t xml:space="preserve"> H      2   1   3     2.045428090822   118.35030229   163.71456538</w:t>
        <w:br/>
      </w:r>
    </w:p>
    <w:p>
      <w:r>
        <w:t xml:space="preserve"> C      2   1   3     2.543777153216   118.64222546   355.94089564</w:t>
        <w:br/>
      </w:r>
    </w:p>
    <w:p>
      <w:r>
        <w:t xml:space="preserve"> N      3   1   2     2.613181925308   120.94350936    15.34111410</w:t>
        <w:br/>
      </w:r>
    </w:p>
    <w:p>
      <w:r>
        <w:t xml:space="preserve"> H      5   2   1     2.045925281111   122.38122717   165.15264023</w:t>
        <w:br/>
      </w:r>
    </w:p>
    <w:p>
      <w:r>
        <w:t xml:space="preserve"> O      6   3   1     2.816810631834   111.71199465    51.28666614</w:t>
        <w:br/>
      </w:r>
    </w:p>
    <w:p>
      <w:r>
        <w:t xml:space="preserve"> C      8   6   3     2.620191303466    65.23646425   252.93236692</w:t>
        <w:br/>
      </w:r>
    </w:p>
    <w:p>
      <w:r>
        <w:t xml:space="preserve"> H      9   8   6     2.052167456542   115.91113704   256.75752990</w:t>
        <w:br/>
      </w:r>
    </w:p>
    <w:p>
      <w:r>
        <w:t xml:space="preserve"> H      1   2   3     2.052699682386   118.97506710   192.37934276</w:t>
        <w:br/>
      </w:r>
    </w:p>
    <w:p>
      <w:r>
        <w:t>INTERNAL COORDINATES (A.U.)</w:t>
        <w:br/>
      </w:r>
    </w:p>
    <w:p>
      <w:r>
        <w:t>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2.743721763925     0.00000000     0.00000000</w:t>
        <w:br/>
      </w:r>
    </w:p>
    <w:p>
      <w:r>
        <w:t xml:space="preserve"> N      1   2   0     2.413224597545   125.56358617     0.00000000</w:t>
        <w:br/>
      </w:r>
    </w:p>
    <w:p>
      <w:r>
        <w:t xml:space="preserve"> H      2   1   3     2.042782398885   118.52004292   165.63235662</w:t>
        <w:br/>
      </w:r>
    </w:p>
    <w:p>
      <w:r>
        <w:t xml:space="preserve"> C      2   1   3     2.519470630857   118.09018467   356.57609514</w:t>
        <w:br/>
      </w:r>
    </w:p>
    <w:p>
      <w:r>
        <w:t xml:space="preserve"> N      3   1   2     2.659641233517   119.52368467    14.37894899</w:t>
        <w:br/>
      </w:r>
    </w:p>
    <w:p>
      <w:r>
        <w:t xml:space="preserve"> H      5   2   1     2.044065401498   122.91296117   166.21212169</w:t>
        <w:br/>
      </w:r>
    </w:p>
    <w:p>
      <w:r>
        <w:t xml:space="preserve"> O      6   3   1     2.722107866127   110.73224819    54.10031780</w:t>
        <w:br/>
      </w:r>
    </w:p>
    <w:p>
      <w:r>
        <w:t xml:space="preserve"> C      8   6   3     2.621254332124    63.04749227   250.87208549</w:t>
        <w:br/>
      </w:r>
    </w:p>
    <w:p>
      <w:r>
        <w:t xml:space="preserve"> H      9   8   6     2.049196904027   115.24998931   255.84170007</w:t>
        <w:br/>
      </w:r>
    </w:p>
    <w:p>
      <w:r>
        <w:t xml:space="preserve"> H      1   2   3     2.052202219505   118.61509285   191.37047621</w:t>
        <w:br/>
      </w:r>
    </w:p>
    <w:p>
      <w:r>
        <w:t>INTERNAL COORDINATES (A.U.)</w:t>
        <w:br/>
      </w:r>
    </w:p>
    <w:p>
      <w:r>
        <w:t>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2.728223637043     0.00000000     0.00000000</w:t>
        <w:br/>
      </w:r>
    </w:p>
    <w:p>
      <w:r>
        <w:t xml:space="preserve"> N      1   2   0     2.423525658061   124.87399349     0.00000000</w:t>
        <w:br/>
      </w:r>
    </w:p>
    <w:p>
      <w:r>
        <w:t xml:space="preserve"> H      2   1   3     2.042752281198   118.11758911   163.18004685</w:t>
        <w:br/>
      </w:r>
    </w:p>
    <w:p>
      <w:r>
        <w:t xml:space="preserve"> C      2   1   3     2.530212256216   118.35947405   356.34954831</w:t>
        <w:br/>
      </w:r>
    </w:p>
    <w:p>
      <w:r>
        <w:t xml:space="preserve"> N      3   1   2     2.608856971689   120.46902327    18.34696121</w:t>
        <w:br/>
      </w:r>
    </w:p>
    <w:p>
      <w:r>
        <w:t xml:space="preserve"> H      5   2   1     2.043546314783   122.75207353   162.11500251</w:t>
        <w:br/>
      </w:r>
    </w:p>
    <w:p>
      <w:r>
        <w:t xml:space="preserve"> O      6   3   1     2.723632519322   110.90182642    48.66923269</w:t>
        <w:br/>
      </w:r>
    </w:p>
    <w:p>
      <w:r>
        <w:t xml:space="preserve"> C      8   6   3     2.602841076069    66.05972119   252.30329827</w:t>
        <w:br/>
      </w:r>
    </w:p>
    <w:p>
      <w:r>
        <w:t xml:space="preserve"> H      9   8   6     2.047900627225   115.58809120   256.83355703</w:t>
        <w:br/>
      </w:r>
    </w:p>
    <w:p>
      <w:r>
        <w:t xml:space="preserve"> H      1   2   3     2.050606892480   118.75023782   193.84947625</w:t>
        <w:br/>
      </w:r>
    </w:p>
    <w:p>
      <w:r>
        <w:t>INTERNAL COORDINATES (A.U.)</w:t>
        <w:br/>
      </w:r>
    </w:p>
    <w:p>
      <w:r>
        <w:t>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2.732713248505     0.00000000     0.00000000</w:t>
        <w:br/>
      </w:r>
    </w:p>
    <w:p>
      <w:r>
        <w:t xml:space="preserve"> N      1   2   0     2.422779481831   125.11937627     0.00000000</w:t>
        <w:br/>
      </w:r>
    </w:p>
    <w:p>
      <w:r>
        <w:t xml:space="preserve"> H      2   1   3     2.043049400745   118.25995985   164.02638319</w:t>
        <w:br/>
      </w:r>
    </w:p>
    <w:p>
      <w:r>
        <w:t xml:space="preserve"> C      2   1   3     2.528644781643   118.29239086   356.42201719</w:t>
        <w:br/>
      </w:r>
    </w:p>
    <w:p>
      <w:r>
        <w:t xml:space="preserve"> N      3   1   2     2.626242284376   120.16788827    16.87535393</w:t>
        <w:br/>
      </w:r>
    </w:p>
    <w:p>
      <w:r>
        <w:t xml:space="preserve"> H      5   2   1     2.044133788169   122.79461205   163.59936097</w:t>
        <w:br/>
      </w:r>
    </w:p>
    <w:p>
      <w:r>
        <w:t xml:space="preserve"> O      6   3   1     2.743622494454   110.93374572    50.51639318</w:t>
        <w:br/>
      </w:r>
    </w:p>
    <w:p>
      <w:r>
        <w:t xml:space="preserve"> C      8   6   3     2.611818106162    64.76229197   251.86768550</w:t>
        <w:br/>
      </w:r>
    </w:p>
    <w:p>
      <w:r>
        <w:t xml:space="preserve"> H      9   8   6     2.049116642049   115.46832024   256.36176048</w:t>
        <w:br/>
      </w:r>
    </w:p>
    <w:p>
      <w:r>
        <w:t xml:space="preserve"> H      1   2   3     2.051339766722   118.71471743   192.94958814</w:t>
        <w:br/>
      </w:r>
    </w:p>
    <w:p>
      <w:r>
        <w:t>INTERNAL COORDINATES (A.U.)</w:t>
        <w:br/>
      </w:r>
    </w:p>
    <w:p>
      <w:r>
        <w:t>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2.735655383720     0.00000000     0.00000000</w:t>
        <w:br/>
      </w:r>
    </w:p>
    <w:p>
      <w:r>
        <w:t xml:space="preserve"> N      1   2   0     2.420330727847   125.21878343     0.00000000</w:t>
        <w:br/>
      </w:r>
    </w:p>
    <w:p>
      <w:r>
        <w:t xml:space="preserve"> H      2   1   3     2.042992073038   118.32731014   164.27343032</w:t>
        <w:br/>
      </w:r>
    </w:p>
    <w:p>
      <w:r>
        <w:t xml:space="preserve"> C      2   1   3     2.526315668378   118.22152207   356.45449671</w:t>
        <w:br/>
      </w:r>
    </w:p>
    <w:p>
      <w:r>
        <w:t xml:space="preserve"> N      3   1   2     2.635171078140   119.96476367    16.51223208</w:t>
        <w:br/>
      </w:r>
    </w:p>
    <w:p>
      <w:r>
        <w:t xml:space="preserve"> H      5   2   1     2.044096855409   122.84109695   164.00825542</w:t>
        <w:br/>
      </w:r>
    </w:p>
    <w:p>
      <w:r>
        <w:t xml:space="preserve"> O      6   3   1     2.735523535738   110.84670737    51.18921117</w:t>
        <w:br/>
      </w:r>
    </w:p>
    <w:p>
      <w:r>
        <w:t xml:space="preserve"> C      8   6   3     2.614311633760    64.32826787   251.58320313</w:t>
        <w:br/>
      </w:r>
    </w:p>
    <w:p>
      <w:r>
        <w:t xml:space="preserve"> H      9   8   6     2.049018723614   115.40666989   256.20978474</w:t>
        <w:br/>
      </w:r>
    </w:p>
    <w:p>
      <w:r>
        <w:t xml:space="preserve"> H      1   2   3     2.051418959856   118.66685014   192.70335062</w:t>
        <w:br/>
      </w:r>
    </w:p>
    <w:p>
      <w:r>
        <w:t>INTERNAL COORDINATES (A.U.)</w:t>
        <w:br/>
      </w:r>
    </w:p>
    <w:p>
      <w:r>
        <w:t>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2.734922339035     0.00000000     0.00000000</w:t>
        <w:br/>
      </w:r>
    </w:p>
    <w:p>
      <w:r>
        <w:t xml:space="preserve"> N      1   2   0     2.420724282145   125.18693205     0.00000000</w:t>
        <w:br/>
      </w:r>
    </w:p>
    <w:p>
      <w:r>
        <w:t xml:space="preserve"> H      2   1   3     2.042966644299   118.30500075   164.19973281</w:t>
        <w:br/>
      </w:r>
    </w:p>
    <w:p>
      <w:r>
        <w:t xml:space="preserve"> C      2   1   3     2.526693332567   118.23831950   356.45249306</w:t>
        <w:br/>
      </w:r>
    </w:p>
    <w:p>
      <w:r>
        <w:t xml:space="preserve"> N      3   1   2     2.632303922153   120.03208445    16.64379836</w:t>
        <w:br/>
      </w:r>
    </w:p>
    <w:p>
      <w:r>
        <w:t xml:space="preserve"> H      5   2   1     2.044057593455   122.83131479   163.87811064</w:t>
        <w:br/>
      </w:r>
    </w:p>
    <w:p>
      <w:r>
        <w:t xml:space="preserve"> O      6   3   1     2.736012821214   110.85201310    50.96352983</w:t>
        <w:br/>
      </w:r>
    </w:p>
    <w:p>
      <w:r>
        <w:t xml:space="preserve"> C      8   6   3     2.613138127256    64.49005345   251.66647136</w:t>
        <w:br/>
      </w:r>
    </w:p>
    <w:p>
      <w:r>
        <w:t xml:space="preserve"> H      9   8   6     2.048965318392   115.42388340   256.26038135</w:t>
        <w:br/>
      </w:r>
    </w:p>
    <w:p>
      <w:r>
        <w:t xml:space="preserve"> H      1   2   3     2.051371763527   118.68059740   192.79173885</w:t>
        <w:br/>
      </w:r>
    </w:p>
    <w:p>
      <w:r>
        <w:t>INTERNAL COORDINATES (A.U.)</w:t>
        <w:br/>
      </w:r>
    </w:p>
    <w:p>
      <w:r>
        <w:t>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2.735006477242     0.00000000     0.00000000</w:t>
        <w:br/>
      </w:r>
    </w:p>
    <w:p>
      <w:r>
        <w:t xml:space="preserve"> N      1   2   0     2.420676900814   125.19018758     0.00000000</w:t>
        <w:br/>
      </w:r>
    </w:p>
    <w:p>
      <w:r>
        <w:t xml:space="preserve"> H      2   1   3     2.042964865019   118.30741343   164.22048519</w:t>
        <w:br/>
      </w:r>
    </w:p>
    <w:p>
      <w:r>
        <w:t xml:space="preserve"> C      2   1   3     2.526637505428   118.23615765   356.46086984</w:t>
        <w:br/>
      </w:r>
    </w:p>
    <w:p>
      <w:r>
        <w:t xml:space="preserve"> N      3   1   2     2.632484695015   120.02999291    16.61912574</w:t>
        <w:br/>
      </w:r>
    </w:p>
    <w:p>
      <w:r>
        <w:t xml:space="preserve"> H      5   2   1     2.044056719846   122.83236168   163.90024428</w:t>
        <w:br/>
      </w:r>
    </w:p>
    <w:p>
      <w:r>
        <w:t xml:space="preserve"> O      6   3   1     2.736092012266   110.85096421    50.98858035</w:t>
        <w:br/>
      </w:r>
    </w:p>
    <w:p>
      <w:r>
        <w:t xml:space="preserve"> C      8   6   3     2.613207380126    64.47480668   251.66123360</w:t>
        <w:br/>
      </w:r>
    </w:p>
    <w:p>
      <w:r>
        <w:t xml:space="preserve"> H      9   8   6     2.048971169020   115.42161286   256.25327379</w:t>
        <w:br/>
      </w:r>
    </w:p>
    <w:p>
      <w:r>
        <w:t xml:space="preserve"> H      1   2   3     2.051379915204   118.68056751   192.77715784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